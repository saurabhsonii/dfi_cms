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Details Report</w:t>
      </w:r>
    </w:p>
    <w:p>
      <w:pPr>
        <w:pStyle w:val="Heading1"/>
      </w:pPr>
      <w:r>
        <w:t>Loan Type: new_car</w:t>
      </w:r>
    </w:p>
    <w:p>
      <w:r>
        <w:t>Vehicle Name: wdwd</w:t>
      </w:r>
    </w:p>
    <w:p>
      <w:r>
        <w:t>Vehicle Model: dwdw</w:t>
      </w:r>
    </w:p>
    <w:p>
      <w:r>
        <w:t>Vehicle Number: dwdwdw</w:t>
      </w:r>
    </w:p>
    <w:p>
      <w:pPr>
        <w:pStyle w:val="Heading1"/>
      </w:pPr>
      <w:r>
        <w:t>Loan Type: new_car</w:t>
      </w:r>
    </w:p>
    <w:p>
      <w:r>
        <w:t>Vehicle Name: cscsc</w:t>
      </w:r>
    </w:p>
    <w:p>
      <w:r>
        <w:t>Vehicle Model: scsc</w:t>
      </w:r>
    </w:p>
    <w:p>
      <w:r>
        <w:t>Vehicle Number: scsc</w:t>
      </w:r>
    </w:p>
    <w:p>
      <w:pPr>
        <w:pStyle w:val="Heading1"/>
      </w:pPr>
      <w:r>
        <w:t>Loan Type: new_car</w:t>
      </w:r>
    </w:p>
    <w:p>
      <w:r>
        <w:t>Vehicle Name: kiya</w:t>
      </w:r>
    </w:p>
    <w:p>
      <w:r>
        <w:t>Vehicle Model: 2023</w:t>
      </w:r>
    </w:p>
    <w:p>
      <w:r>
        <w:t>Vehicle Number: MP07MP0555</w:t>
      </w:r>
    </w:p>
    <w:p>
      <w:pPr>
        <w:pStyle w:val="Heading1"/>
      </w:pPr>
      <w:r>
        <w:t>Loan Type: new_car</w:t>
      </w:r>
    </w:p>
    <w:p>
      <w:r>
        <w:t>Vehicle Name: None</w:t>
      </w:r>
    </w:p>
    <w:p>
      <w:r>
        <w:t>Vehicle Model: None</w:t>
      </w:r>
    </w:p>
    <w:p>
      <w:r>
        <w:t>Vehicle Number: None</w:t>
      </w:r>
    </w:p>
    <w:p>
      <w:pPr>
        <w:pStyle w:val="Heading1"/>
      </w:pPr>
      <w:r>
        <w:t>Loan Type: Home_Loan</w:t>
      </w:r>
    </w:p>
    <w:p>
      <w:r>
        <w:t>Vehicle Name: None</w:t>
      </w:r>
    </w:p>
    <w:p>
      <w:r>
        <w:t>Vehicle Model: None</w:t>
      </w:r>
    </w:p>
    <w:p>
      <w:r>
        <w:t>Vehicle Number: None</w:t>
      </w:r>
    </w:p>
    <w:p>
      <w:pPr>
        <w:pStyle w:val="Heading1"/>
      </w:pPr>
      <w:r>
        <w:t>Loan Type: None</w:t>
      </w:r>
    </w:p>
    <w:p>
      <w:r>
        <w:t>Vehicle Name: None</w:t>
      </w:r>
    </w:p>
    <w:p>
      <w:r>
        <w:t>Vehicle Model: None</w:t>
      </w:r>
    </w:p>
    <w:p>
      <w:r>
        <w:t>Vehicle Number: None</w:t>
      </w:r>
    </w:p>
    <w:p>
      <w:pPr>
        <w:pStyle w:val="Heading1"/>
      </w:pPr>
      <w:r>
        <w:t>Loan Type: new_car</w:t>
      </w:r>
    </w:p>
    <w:p>
      <w:r>
        <w:t>Vehicle Name: None</w:t>
      </w:r>
    </w:p>
    <w:p>
      <w:r>
        <w:t>Vehicle Model: None</w:t>
      </w:r>
    </w:p>
    <w:p>
      <w:r>
        <w:t>Vehicle Number: None</w:t>
      </w:r>
    </w:p>
    <w:p>
      <w:pPr>
        <w:pStyle w:val="Heading1"/>
      </w:pPr>
      <w:r>
        <w:t>Loan Type: new_car</w:t>
      </w:r>
    </w:p>
    <w:p>
      <w:r>
        <w:t>Vehicle Name: Fronx Car</w:t>
      </w:r>
    </w:p>
    <w:p>
      <w:r>
        <w:t>Vehicle Model: 2023</w:t>
      </w:r>
    </w:p>
    <w:p>
      <w:r>
        <w:t>Vehicle Number: MP07MP0555</w:t>
      </w:r>
    </w:p>
    <w:p>
      <w:pPr>
        <w:pStyle w:val="Heading1"/>
      </w:pPr>
      <w:r>
        <w:t>Loan Type: None</w:t>
      </w:r>
    </w:p>
    <w:p>
      <w:r>
        <w:t>Vehicle Name: None</w:t>
      </w:r>
    </w:p>
    <w:p>
      <w:r>
        <w:t>Vehicle Model: None</w:t>
      </w:r>
    </w:p>
    <w:p>
      <w:r>
        <w:t>Vehicle Number: None</w:t>
      </w:r>
    </w:p>
    <w:p>
      <w:pPr>
        <w:pStyle w:val="Heading1"/>
      </w:pPr>
      <w:r>
        <w:t>Loan Type: new_car</w:t>
      </w:r>
    </w:p>
    <w:p>
      <w:r>
        <w:t>Vehicle Name: Fronx Car</w:t>
      </w:r>
    </w:p>
    <w:p>
      <w:r>
        <w:t>Vehicle Model: 2023</w:t>
      </w:r>
    </w:p>
    <w:p>
      <w:r>
        <w:t>Vehicle Number: MP07MP0555</w:t>
      </w:r>
    </w:p>
    <w:p>
      <w:pPr>
        <w:pStyle w:val="Heading1"/>
      </w:pPr>
      <w:r>
        <w:t>Loan Type: None</w:t>
      </w:r>
    </w:p>
    <w:p>
      <w:r>
        <w:t>Vehicle Name: None</w:t>
      </w:r>
    </w:p>
    <w:p>
      <w:r>
        <w:t>Vehicle Model: None</w:t>
      </w:r>
    </w:p>
    <w:p>
      <w:r>
        <w:t>Vehicle Number: None</w:t>
      </w:r>
    </w:p>
    <w:p>
      <w:pPr>
        <w:pStyle w:val="Heading1"/>
      </w:pPr>
      <w:r>
        <w:t>Loan Type: new_car</w:t>
      </w:r>
    </w:p>
    <w:p>
      <w:r>
        <w:t>Vehicle Name: wdwdwdw</w:t>
      </w:r>
    </w:p>
    <w:p>
      <w:r>
        <w:t>Vehicle Model: dwdwdw</w:t>
      </w:r>
    </w:p>
    <w:p>
      <w:r>
        <w:t>Vehicle Number: dwdw</w:t>
      </w:r>
    </w:p>
    <w:p>
      <w:pPr>
        <w:pStyle w:val="Heading1"/>
      </w:pPr>
      <w:r>
        <w:t>Loan Type: new_car</w:t>
      </w:r>
    </w:p>
    <w:p>
      <w:r>
        <w:t>Vehicle Name: wdwdw</w:t>
      </w:r>
    </w:p>
    <w:p>
      <w:r>
        <w:t>Vehicle Model: dwdw</w:t>
      </w:r>
    </w:p>
    <w:p>
      <w:r>
        <w:t>Vehicle Number: dwdw</w:t>
      </w:r>
    </w:p>
    <w:p>
      <w:pPr>
        <w:pStyle w:val="Heading1"/>
      </w:pPr>
      <w:r>
        <w:t>Loan Type: new_car</w:t>
      </w:r>
    </w:p>
    <w:p>
      <w:r>
        <w:t>Vehicle Name: Fronx Car</w:t>
      </w:r>
    </w:p>
    <w:p>
      <w:r>
        <w:t>Vehicle Model: 2023</w:t>
      </w:r>
    </w:p>
    <w:p>
      <w:r>
        <w:t>Vehicle Number: MP07MP0555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